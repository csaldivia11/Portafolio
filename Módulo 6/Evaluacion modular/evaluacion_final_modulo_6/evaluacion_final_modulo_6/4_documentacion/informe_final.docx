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Evaluación Final - Módulo 6</w:t>
      </w:r>
    </w:p>
    <w:p>
      <w:r>
        <w:t>Nombre del estudiante: _________________________________</w:t>
      </w:r>
    </w:p>
    <w:p>
      <w:r>
        <w:t>Fecha: _________________________________</w:t>
      </w:r>
    </w:p>
    <w:p/>
    <w:p>
      <w:pPr>
        <w:pStyle w:val="Heading1"/>
      </w:pPr>
      <w:r>
        <w:t>🧠 Objetivo de la evaluación:</w:t>
      </w:r>
    </w:p>
    <w:p>
      <w:r>
        <w:t>Aplicar un flujo completo de aprendizaje supervisado (regresión y clasificación) usando el dataset proporcionado `insurance.csv`. Se espera que puedas preparar los datos, entrenar y evaluar modelos, y reflexionar sobre los resultados obtenidos.</w:t>
      </w:r>
    </w:p>
    <w:p>
      <w:pPr>
        <w:pStyle w:val="Heading1"/>
      </w:pPr>
      <w:r>
        <w:t>📂 Instrucciones generales:</w:t>
      </w:r>
    </w:p>
    <w:p>
      <w:r>
        <w:t>- Trabaja con los tres notebooks proporcionados.</w:t>
      </w:r>
    </w:p>
    <w:p>
      <w:r>
        <w:t>- Llena este documento con tus respuestas, capturas de pantalla, conclusiones y justificaciones.</w:t>
      </w:r>
    </w:p>
    <w:p>
      <w:r>
        <w:t>- Adjunta este archivo completado al momento de tu entrega final.</w:t>
      </w:r>
    </w:p>
    <w:p>
      <w:pPr>
        <w:pStyle w:val="Heading2"/>
      </w:pPr>
      <w:r>
        <w:t>📝 Parte 1: Preprocesamiento de datos</w:t>
      </w:r>
    </w:p>
    <w:p>
      <w:r>
        <w:t>1. ¿Qué transformaciones realizaste sobre las variables categóricas? ¿Usaste LabelEncoder, OneHotEncoder? Justifica tu elección.</w:t>
        <w:br/>
      </w:r>
    </w:p>
    <w:p>
      <w:r>
        <w:t>2. ¿Aplicaste escalado? ¿Qué técnica usaste y por qué?</w:t>
        <w:br/>
      </w:r>
    </w:p>
    <w:p>
      <w:r>
        <w:t>3. ¿Eliminaste o imputaste datos nulos? Explica tu decisión.</w:t>
        <w:br/>
      </w:r>
    </w:p>
    <w:p>
      <w:pPr>
        <w:pStyle w:val="Heading2"/>
      </w:pPr>
      <w:r>
        <w:t>📊 Parte 2: Modelo de Regresión</w:t>
      </w:r>
    </w:p>
    <w:p>
      <w:r>
        <w:t>1. ¿Qué variable predijiste y por qué?</w:t>
        <w:br/>
      </w:r>
    </w:p>
    <w:p>
      <w:r>
        <w:t>2. ¿Qué modelo usaste? (ej: LinearRegression)</w:t>
        <w:br/>
      </w:r>
    </w:p>
    <w:p>
      <w:r>
        <w:t>3. Inserta aquí una captura del gráfico de predicciones vs. reales.</w:t>
        <w:br/>
      </w:r>
    </w:p>
    <w:p>
      <w:r>
        <w:t>4. ¿Qué valores obtuviste para MAE, RMSE y R²? Interprétalos.</w:t>
        <w:br/>
      </w:r>
    </w:p>
    <w:p>
      <w:pPr>
        <w:pStyle w:val="Heading2"/>
      </w:pPr>
      <w:r>
        <w:t>🔍 Parte 3: Modelo de Clasificación</w:t>
      </w:r>
    </w:p>
    <w:p>
      <w:r>
        <w:t>1. ¿Cómo definiste la variable objetivo binaria? (Ej: charges &gt; 10000)</w:t>
        <w:br/>
      </w:r>
    </w:p>
    <w:p>
      <w:r>
        <w:t>2. ¿Qué modelo de clasificación usaste y por qué?</w:t>
        <w:br/>
      </w:r>
    </w:p>
    <w:p>
      <w:r>
        <w:t>3. Inserta aquí la matriz de confusión y las métricas: precisión, recall, ROC-AUC.</w:t>
        <w:br/>
      </w:r>
    </w:p>
    <w:p>
      <w:r>
        <w:t>4. ¿Qué observas sobre los errores del modelo?</w:t>
        <w:br/>
      </w:r>
    </w:p>
    <w:p>
      <w:pPr>
        <w:pStyle w:val="Heading2"/>
      </w:pPr>
      <w:r>
        <w:t>🔁 Parte 4: Validación cruzada</w:t>
      </w:r>
    </w:p>
    <w:p>
      <w:r>
        <w:t>1. ¿Qué técnicas de validación aplicaste? (Ej: Holdout vs. K-Fold)</w:t>
        <w:br/>
      </w:r>
    </w:p>
    <w:p>
      <w:r>
        <w:t>2. ¿Cuál dio mejores resultados y por qué?</w:t>
        <w:br/>
      </w:r>
    </w:p>
    <w:p>
      <w:r>
        <w:t>3. Inserta capturas de las comparaciones si corresponde.</w:t>
        <w:br/>
      </w:r>
    </w:p>
    <w:p>
      <w:pPr>
        <w:pStyle w:val="Heading2"/>
      </w:pPr>
      <w:r>
        <w:t>🧩 Parte 5: Conclusiones</w:t>
      </w:r>
    </w:p>
    <w:p>
      <w:r>
        <w:t>1. ¿Qué aprendiste al aplicar modelos supervisados reales?</w:t>
        <w:br/>
      </w:r>
    </w:p>
    <w:p>
      <w:r>
        <w:t>2. ¿Qué dificultades tuviste al trabajar con datos reales?</w:t>
        <w:br/>
      </w:r>
    </w:p>
    <w:p>
      <w:r>
        <w:t>3. ¿Qué harías distinto si tuvieras más tiempo o más datos?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